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000" w:rsidRDefault="00F11EC4">
      <w:pPr>
        <w:pStyle w:val="Heading1"/>
      </w:pPr>
      <w:bookmarkStart w:id="0" w:name="_GoBack"/>
      <w:bookmarkEnd w:id="0"/>
      <w:r>
        <w:t>VERBAL ANALOGY CHEAT SHEET</w:t>
      </w:r>
    </w:p>
    <w:p w:rsidR="00C50000" w:rsidRDefault="00F11EC4">
      <w:r>
        <w:t>Format:</w:t>
      </w:r>
      <w:r>
        <w:br/>
        <w:t>A : B :: C : D</w:t>
      </w:r>
      <w:r>
        <w:br/>
        <w:t>Read as: “A is to B as C is to D”</w:t>
      </w:r>
    </w:p>
    <w:p w:rsidR="00C50000" w:rsidRDefault="00F11EC4">
      <w:pPr>
        <w:pStyle w:val="Heading2"/>
      </w:pPr>
      <w:r>
        <w:t>STEP-BY-STEP APPROACH</w:t>
      </w:r>
    </w:p>
    <w:p w:rsidR="00C50000" w:rsidRDefault="00F11EC4">
      <w:pPr>
        <w:pStyle w:val="ListNumber"/>
      </w:pPr>
      <w:r>
        <w:t>Identify the link between A &amp; B.</w:t>
      </w:r>
    </w:p>
    <w:p w:rsidR="00C50000" w:rsidRDefault="00F11EC4">
      <w:pPr>
        <w:pStyle w:val="ListNumber"/>
      </w:pPr>
      <w:r>
        <w:t>Make a short sentence using A &amp; B.</w:t>
      </w:r>
    </w:p>
    <w:p w:rsidR="00C50000" w:rsidRDefault="00F11EC4">
      <w:pPr>
        <w:pStyle w:val="ListNumber"/>
      </w:pPr>
      <w:r>
        <w:t>Apply the same sentence to C to find D.</w:t>
      </w:r>
    </w:p>
    <w:p w:rsidR="00C50000" w:rsidRDefault="00F11EC4">
      <w:pPr>
        <w:pStyle w:val="ListNumber"/>
      </w:pPr>
      <w:r>
        <w:t xml:space="preserve">Check direction (part-to-whole, </w:t>
      </w:r>
      <w:r>
        <w:t>cause-to-effect, etc.).</w:t>
      </w:r>
    </w:p>
    <w:p w:rsidR="00C50000" w:rsidRDefault="00F11EC4">
      <w:pPr>
        <w:pStyle w:val="Heading2"/>
      </w:pPr>
      <w:r>
        <w:t>COMMON RELATIONSHIP TYPES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50000">
        <w:tc>
          <w:tcPr>
            <w:tcW w:w="2880" w:type="dxa"/>
          </w:tcPr>
          <w:p w:rsidR="00C50000" w:rsidRDefault="00F11EC4">
            <w:r>
              <w:t>Type</w:t>
            </w:r>
          </w:p>
        </w:tc>
        <w:tc>
          <w:tcPr>
            <w:tcW w:w="2880" w:type="dxa"/>
          </w:tcPr>
          <w:p w:rsidR="00C50000" w:rsidRDefault="00F11EC4">
            <w:r>
              <w:t>Example</w:t>
            </w:r>
          </w:p>
        </w:tc>
        <w:tc>
          <w:tcPr>
            <w:tcW w:w="2880" w:type="dxa"/>
          </w:tcPr>
          <w:p w:rsidR="00C50000" w:rsidRDefault="00F11EC4">
            <w:r>
              <w:t>Key Question</w:t>
            </w:r>
          </w:p>
        </w:tc>
      </w:tr>
      <w:tr w:rsidR="00C50000">
        <w:tc>
          <w:tcPr>
            <w:tcW w:w="2880" w:type="dxa"/>
          </w:tcPr>
          <w:p w:rsidR="00C50000" w:rsidRDefault="00F11EC4">
            <w:r>
              <w:t>Synonym</w:t>
            </w:r>
          </w:p>
        </w:tc>
        <w:tc>
          <w:tcPr>
            <w:tcW w:w="2880" w:type="dxa"/>
          </w:tcPr>
          <w:p w:rsidR="00C50000" w:rsidRDefault="00F11EC4">
            <w:r>
              <w:t>Fast : Quick :: Smart : Clever</w:t>
            </w:r>
          </w:p>
        </w:tc>
        <w:tc>
          <w:tcPr>
            <w:tcW w:w="2880" w:type="dxa"/>
          </w:tcPr>
          <w:p w:rsidR="00C50000" w:rsidRDefault="00F11EC4">
            <w:r>
              <w:t>Do they mean the same?</w:t>
            </w:r>
          </w:p>
        </w:tc>
      </w:tr>
      <w:tr w:rsidR="00C50000">
        <w:tc>
          <w:tcPr>
            <w:tcW w:w="2880" w:type="dxa"/>
          </w:tcPr>
          <w:p w:rsidR="00C50000" w:rsidRDefault="00F11EC4">
            <w:r>
              <w:t>Antonym</w:t>
            </w:r>
          </w:p>
        </w:tc>
        <w:tc>
          <w:tcPr>
            <w:tcW w:w="2880" w:type="dxa"/>
          </w:tcPr>
          <w:p w:rsidR="00C50000" w:rsidRDefault="00F11EC4">
            <w:r>
              <w:t>Hot : Cold :: Tall : Short</w:t>
            </w:r>
          </w:p>
        </w:tc>
        <w:tc>
          <w:tcPr>
            <w:tcW w:w="2880" w:type="dxa"/>
          </w:tcPr>
          <w:p w:rsidR="00C50000" w:rsidRDefault="00F11EC4">
            <w:r>
              <w:t>Are they opposites?</w:t>
            </w:r>
          </w:p>
        </w:tc>
      </w:tr>
      <w:tr w:rsidR="00C50000">
        <w:tc>
          <w:tcPr>
            <w:tcW w:w="2880" w:type="dxa"/>
          </w:tcPr>
          <w:p w:rsidR="00C50000" w:rsidRDefault="00F11EC4">
            <w:r>
              <w:t>Part → Whole</w:t>
            </w:r>
          </w:p>
        </w:tc>
        <w:tc>
          <w:tcPr>
            <w:tcW w:w="2880" w:type="dxa"/>
          </w:tcPr>
          <w:p w:rsidR="00C50000" w:rsidRDefault="00F11EC4">
            <w:r>
              <w:t>Finger : Hand :: Leaf : Tree</w:t>
            </w:r>
          </w:p>
        </w:tc>
        <w:tc>
          <w:tcPr>
            <w:tcW w:w="2880" w:type="dxa"/>
          </w:tcPr>
          <w:p w:rsidR="00C50000" w:rsidRDefault="00F11EC4">
            <w:r>
              <w:t>Is A a part of B?</w:t>
            </w:r>
          </w:p>
        </w:tc>
      </w:tr>
      <w:tr w:rsidR="00C50000">
        <w:tc>
          <w:tcPr>
            <w:tcW w:w="2880" w:type="dxa"/>
          </w:tcPr>
          <w:p w:rsidR="00C50000" w:rsidRDefault="00F11EC4">
            <w:r>
              <w:t>Whole → Part</w:t>
            </w:r>
          </w:p>
        </w:tc>
        <w:tc>
          <w:tcPr>
            <w:tcW w:w="2880" w:type="dxa"/>
          </w:tcPr>
          <w:p w:rsidR="00C50000" w:rsidRDefault="00F11EC4">
            <w:r>
              <w:t>Car : Wheel :: House : Door</w:t>
            </w:r>
          </w:p>
        </w:tc>
        <w:tc>
          <w:tcPr>
            <w:tcW w:w="2880" w:type="dxa"/>
          </w:tcPr>
          <w:p w:rsidR="00C50000" w:rsidRDefault="00F11EC4">
            <w:r>
              <w:t>Is B a part of A?</w:t>
            </w:r>
          </w:p>
        </w:tc>
      </w:tr>
      <w:tr w:rsidR="00C50000">
        <w:tc>
          <w:tcPr>
            <w:tcW w:w="2880" w:type="dxa"/>
          </w:tcPr>
          <w:p w:rsidR="00C50000" w:rsidRDefault="00F11EC4">
            <w:r>
              <w:t>Function / Purpose</w:t>
            </w:r>
          </w:p>
        </w:tc>
        <w:tc>
          <w:tcPr>
            <w:tcW w:w="2880" w:type="dxa"/>
          </w:tcPr>
          <w:p w:rsidR="00C50000" w:rsidRDefault="00F11EC4">
            <w:r>
              <w:t>Knife : Cut :: Pen : Write</w:t>
            </w:r>
          </w:p>
        </w:tc>
        <w:tc>
          <w:tcPr>
            <w:tcW w:w="2880" w:type="dxa"/>
          </w:tcPr>
          <w:p w:rsidR="00C50000" w:rsidRDefault="00F11EC4">
            <w:r>
              <w:t>What is it used for?</w:t>
            </w:r>
          </w:p>
        </w:tc>
      </w:tr>
      <w:tr w:rsidR="00C50000">
        <w:tc>
          <w:tcPr>
            <w:tcW w:w="2880" w:type="dxa"/>
          </w:tcPr>
          <w:p w:rsidR="00C50000" w:rsidRDefault="00F11EC4">
            <w:r>
              <w:t>Cause → Effect</w:t>
            </w:r>
          </w:p>
        </w:tc>
        <w:tc>
          <w:tcPr>
            <w:tcW w:w="2880" w:type="dxa"/>
          </w:tcPr>
          <w:p w:rsidR="00C50000" w:rsidRDefault="00F11EC4">
            <w:r>
              <w:t>Rain : Flood :: Heat : Sweat</w:t>
            </w:r>
          </w:p>
        </w:tc>
        <w:tc>
          <w:tcPr>
            <w:tcW w:w="2880" w:type="dxa"/>
          </w:tcPr>
          <w:p w:rsidR="00C50000" w:rsidRDefault="00F11EC4">
            <w:r>
              <w:t>Does A cause B?</w:t>
            </w:r>
          </w:p>
        </w:tc>
      </w:tr>
      <w:tr w:rsidR="00C50000">
        <w:tc>
          <w:tcPr>
            <w:tcW w:w="2880" w:type="dxa"/>
          </w:tcPr>
          <w:p w:rsidR="00C50000" w:rsidRDefault="00F11EC4">
            <w:r>
              <w:t>Degree / Intensity</w:t>
            </w:r>
          </w:p>
        </w:tc>
        <w:tc>
          <w:tcPr>
            <w:tcW w:w="2880" w:type="dxa"/>
          </w:tcPr>
          <w:p w:rsidR="00C50000" w:rsidRDefault="00F11EC4">
            <w:r>
              <w:t>Warm : Hot :: Breeze : Wind</w:t>
            </w:r>
          </w:p>
        </w:tc>
        <w:tc>
          <w:tcPr>
            <w:tcW w:w="2880" w:type="dxa"/>
          </w:tcPr>
          <w:p w:rsidR="00C50000" w:rsidRDefault="00F11EC4">
            <w:r>
              <w:t>Is one stronger tha</w:t>
            </w:r>
            <w:r>
              <w:t>n the other?</w:t>
            </w:r>
          </w:p>
        </w:tc>
      </w:tr>
      <w:tr w:rsidR="00C50000">
        <w:tc>
          <w:tcPr>
            <w:tcW w:w="2880" w:type="dxa"/>
          </w:tcPr>
          <w:p w:rsidR="00C50000" w:rsidRDefault="00F11EC4">
            <w:r>
              <w:t>Sequence / Order</w:t>
            </w:r>
          </w:p>
        </w:tc>
        <w:tc>
          <w:tcPr>
            <w:tcW w:w="2880" w:type="dxa"/>
          </w:tcPr>
          <w:p w:rsidR="00C50000" w:rsidRDefault="00F11EC4">
            <w:r>
              <w:t>Morning : Noon :: Childhood : Adulthood</w:t>
            </w:r>
          </w:p>
        </w:tc>
        <w:tc>
          <w:tcPr>
            <w:tcW w:w="2880" w:type="dxa"/>
          </w:tcPr>
          <w:p w:rsidR="00C50000" w:rsidRDefault="00F11EC4">
            <w:r>
              <w:t>Which comes first?</w:t>
            </w:r>
          </w:p>
        </w:tc>
      </w:tr>
      <w:tr w:rsidR="00C50000">
        <w:tc>
          <w:tcPr>
            <w:tcW w:w="2880" w:type="dxa"/>
          </w:tcPr>
          <w:p w:rsidR="00C50000" w:rsidRDefault="00F11EC4">
            <w:r>
              <w:t>Classification</w:t>
            </w:r>
          </w:p>
        </w:tc>
        <w:tc>
          <w:tcPr>
            <w:tcW w:w="2880" w:type="dxa"/>
          </w:tcPr>
          <w:p w:rsidR="00C50000" w:rsidRDefault="00F11EC4">
            <w:r>
              <w:t>Dog : Animal :: Rose : Flower</w:t>
            </w:r>
          </w:p>
        </w:tc>
        <w:tc>
          <w:tcPr>
            <w:tcW w:w="2880" w:type="dxa"/>
          </w:tcPr>
          <w:p w:rsidR="00C50000" w:rsidRDefault="00F11EC4">
            <w:r>
              <w:t>Is A a type of B?</w:t>
            </w:r>
          </w:p>
        </w:tc>
      </w:tr>
      <w:tr w:rsidR="00C50000">
        <w:tc>
          <w:tcPr>
            <w:tcW w:w="2880" w:type="dxa"/>
          </w:tcPr>
          <w:p w:rsidR="00C50000" w:rsidRDefault="00F11EC4">
            <w:r>
              <w:t>Symbol / Representation</w:t>
            </w:r>
          </w:p>
        </w:tc>
        <w:tc>
          <w:tcPr>
            <w:tcW w:w="2880" w:type="dxa"/>
          </w:tcPr>
          <w:p w:rsidR="00C50000" w:rsidRDefault="00F11EC4">
            <w:r>
              <w:t>Dove : Peace :: Heart : Love</w:t>
            </w:r>
          </w:p>
        </w:tc>
        <w:tc>
          <w:tcPr>
            <w:tcW w:w="2880" w:type="dxa"/>
          </w:tcPr>
          <w:p w:rsidR="00C50000" w:rsidRDefault="00F11EC4">
            <w:r>
              <w:t>Does A represent B?</w:t>
            </w:r>
          </w:p>
        </w:tc>
      </w:tr>
    </w:tbl>
    <w:p w:rsidR="00C50000" w:rsidRDefault="00F11EC4">
      <w:pPr>
        <w:pStyle w:val="Heading2"/>
      </w:pPr>
      <w:r>
        <w:t>MINI SENTENCE TRICK</w:t>
      </w:r>
    </w:p>
    <w:p w:rsidR="00C50000" w:rsidRDefault="00F11EC4">
      <w:r>
        <w:t xml:space="preserve">Make a </w:t>
      </w:r>
      <w:r>
        <w:t>sentence:</w:t>
      </w:r>
      <w:r>
        <w:br/>
        <w:t>“A is used for B”</w:t>
      </w:r>
      <w:r>
        <w:br/>
        <w:t>→ Knife : Cut</w:t>
      </w:r>
      <w:r>
        <w:br/>
        <w:t>→ “Pen is used for Write”</w:t>
      </w:r>
    </w:p>
    <w:p w:rsidR="00C50000" w:rsidRDefault="00F11EC4">
      <w:pPr>
        <w:pStyle w:val="Heading2"/>
      </w:pPr>
      <w:r>
        <w:lastRenderedPageBreak/>
        <w:t>COMMON MISTAKES TO AVOID</w:t>
      </w:r>
    </w:p>
    <w:p w:rsidR="00C50000" w:rsidRDefault="00F11EC4">
      <w:pPr>
        <w:pStyle w:val="ListBullet"/>
      </w:pPr>
      <w:r>
        <w:t>Eye : See :: Ear : Sound (Wrong) → Ear : Hear (Correct)</w:t>
      </w:r>
    </w:p>
    <w:p w:rsidR="00C50000" w:rsidRDefault="00F11EC4">
      <w:pPr>
        <w:pStyle w:val="ListBullet"/>
      </w:pPr>
      <w:r>
        <w:t>Mixing up part/whole direction</w:t>
      </w:r>
    </w:p>
    <w:p w:rsidR="00C50000" w:rsidRDefault="00F11EC4">
      <w:pPr>
        <w:pStyle w:val="ListBullet"/>
      </w:pPr>
      <w:r>
        <w:t>Choosing a related but incorrect relationship</w:t>
      </w:r>
    </w:p>
    <w:p w:rsidR="00C50000" w:rsidRDefault="00F11EC4">
      <w:pPr>
        <w:pStyle w:val="Heading2"/>
      </w:pPr>
      <w:r>
        <w:t>QUICK PRACTICE</w:t>
      </w:r>
    </w:p>
    <w:p w:rsidR="00C50000" w:rsidRDefault="00F11EC4">
      <w:pPr>
        <w:pStyle w:val="ListBullet"/>
      </w:pPr>
      <w:r>
        <w:t>Teacher : Schoo</w:t>
      </w:r>
      <w:r>
        <w:t>l :: Doctor : ? (Hospital)</w:t>
      </w:r>
    </w:p>
    <w:p w:rsidR="00C50000" w:rsidRDefault="00F11EC4">
      <w:pPr>
        <w:pStyle w:val="ListBullet"/>
      </w:pPr>
      <w:r>
        <w:t>Fire : Smoke :: Rain : ? (Flood)</w:t>
      </w:r>
    </w:p>
    <w:p w:rsidR="00C50000" w:rsidRDefault="00F11EC4">
      <w:pPr>
        <w:pStyle w:val="ListBullet"/>
      </w:pPr>
      <w:r>
        <w:t>Puppy : Dog :: Kitten : ? (Cat)</w:t>
      </w:r>
    </w:p>
    <w:p w:rsidR="00C50000" w:rsidRDefault="00F11EC4">
      <w:pPr>
        <w:pStyle w:val="ListBullet"/>
      </w:pPr>
      <w:r>
        <w:t>Knife : Cut :: Brush : ? (Paint)</w:t>
      </w:r>
    </w:p>
    <w:sectPr w:rsidR="00C5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50000"/>
    <w:rsid w:val="00CB0664"/>
    <w:rsid w:val="00F11E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9D4624-DB8F-4425-A031-62E327167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CC-Lab55</cp:lastModifiedBy>
  <cp:revision>2</cp:revision>
  <dcterms:created xsi:type="dcterms:W3CDTF">2025-08-11T11:01:00Z</dcterms:created>
  <dcterms:modified xsi:type="dcterms:W3CDTF">2025-08-11T11:01:00Z</dcterms:modified>
</cp:coreProperties>
</file>