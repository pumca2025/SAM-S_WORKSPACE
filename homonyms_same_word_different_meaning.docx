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HOMONYMS - SAME WORD, DIFFERENT MEANING</w:t>
      </w:r>
    </w:p>
    <w:p>
      <w:r>
        <w:t>A homonym is a single word (same spelling and pronunciation) that has two or more different meanings depending on the context. These meanings can be completely unrelated (true homonyms) or related in origin (polysemy).</w:t>
      </w:r>
    </w:p>
    <w:p>
      <w:pPr>
        <w:pStyle w:val="Heading2"/>
      </w:pPr>
      <w:r>
        <w:t>COMMON HOMONYMS WITH DIFFERENT MEANINGS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Word</w:t>
            </w:r>
          </w:p>
        </w:tc>
        <w:tc>
          <w:tcPr>
            <w:tcW w:type="dxa" w:w="2880"/>
          </w:tcPr>
          <w:p>
            <w:r>
              <w:t>Meaning 1</w:t>
            </w:r>
          </w:p>
        </w:tc>
        <w:tc>
          <w:tcPr>
            <w:tcW w:type="dxa" w:w="2880"/>
          </w:tcPr>
          <w:p>
            <w:r>
              <w:t>Meaning 2</w:t>
            </w:r>
          </w:p>
        </w:tc>
      </w:tr>
      <w:tr>
        <w:tc>
          <w:tcPr>
            <w:tcW w:type="dxa" w:w="2880"/>
          </w:tcPr>
          <w:p>
            <w:r>
              <w:t>Bat</w:t>
            </w:r>
          </w:p>
        </w:tc>
        <w:tc>
          <w:tcPr>
            <w:tcW w:type="dxa" w:w="2880"/>
          </w:tcPr>
          <w:p>
            <w:r>
              <w:t>A flying mammal</w:t>
            </w:r>
          </w:p>
        </w:tc>
        <w:tc>
          <w:tcPr>
            <w:tcW w:type="dxa" w:w="2880"/>
          </w:tcPr>
          <w:p>
            <w:r>
              <w:t>A stick used in cricket/baseball</w:t>
            </w:r>
          </w:p>
        </w:tc>
      </w:tr>
      <w:tr>
        <w:tc>
          <w:tcPr>
            <w:tcW w:type="dxa" w:w="2880"/>
          </w:tcPr>
          <w:p>
            <w:r>
              <w:t>Bark</w:t>
            </w:r>
          </w:p>
        </w:tc>
        <w:tc>
          <w:tcPr>
            <w:tcW w:type="dxa" w:w="2880"/>
          </w:tcPr>
          <w:p>
            <w:r>
              <w:t>Sound a dog makes</w:t>
            </w:r>
          </w:p>
        </w:tc>
        <w:tc>
          <w:tcPr>
            <w:tcW w:type="dxa" w:w="2880"/>
          </w:tcPr>
          <w:p>
            <w:r>
              <w:t>Outer covering of a tree</w:t>
            </w:r>
          </w:p>
        </w:tc>
      </w:tr>
      <w:tr>
        <w:tc>
          <w:tcPr>
            <w:tcW w:type="dxa" w:w="2880"/>
          </w:tcPr>
          <w:p>
            <w:r>
              <w:t>Spring</w:t>
            </w:r>
          </w:p>
        </w:tc>
        <w:tc>
          <w:tcPr>
            <w:tcW w:type="dxa" w:w="2880"/>
          </w:tcPr>
          <w:p>
            <w:r>
              <w:t>Season of the year</w:t>
            </w:r>
          </w:p>
        </w:tc>
        <w:tc>
          <w:tcPr>
            <w:tcW w:type="dxa" w:w="2880"/>
          </w:tcPr>
          <w:p>
            <w:r>
              <w:t>A coiled piece of metal</w:t>
            </w:r>
          </w:p>
        </w:tc>
      </w:tr>
      <w:tr>
        <w:tc>
          <w:tcPr>
            <w:tcW w:type="dxa" w:w="2880"/>
          </w:tcPr>
          <w:p>
            <w:r>
              <w:t>Park</w:t>
            </w:r>
          </w:p>
        </w:tc>
        <w:tc>
          <w:tcPr>
            <w:tcW w:type="dxa" w:w="2880"/>
          </w:tcPr>
          <w:p>
            <w:r>
              <w:t>An area of land for recreation</w:t>
            </w:r>
          </w:p>
        </w:tc>
        <w:tc>
          <w:tcPr>
            <w:tcW w:type="dxa" w:w="2880"/>
          </w:tcPr>
          <w:p>
            <w:r>
              <w:t>To stop and leave a vehicle</w:t>
            </w:r>
          </w:p>
        </w:tc>
      </w:tr>
      <w:tr>
        <w:tc>
          <w:tcPr>
            <w:tcW w:type="dxa" w:w="2880"/>
          </w:tcPr>
          <w:p>
            <w:r>
              <w:t>Watch</w:t>
            </w:r>
          </w:p>
        </w:tc>
        <w:tc>
          <w:tcPr>
            <w:tcW w:type="dxa" w:w="2880"/>
          </w:tcPr>
          <w:p>
            <w:r>
              <w:t>A small timepiece worn on the wrist</w:t>
            </w:r>
          </w:p>
        </w:tc>
        <w:tc>
          <w:tcPr>
            <w:tcW w:type="dxa" w:w="2880"/>
          </w:tcPr>
          <w:p>
            <w:r>
              <w:t>To look at something attentively</w:t>
            </w:r>
          </w:p>
        </w:tc>
      </w:tr>
      <w:tr>
        <w:tc>
          <w:tcPr>
            <w:tcW w:type="dxa" w:w="2880"/>
          </w:tcPr>
          <w:p>
            <w:r>
              <w:t>Match</w:t>
            </w:r>
          </w:p>
        </w:tc>
        <w:tc>
          <w:tcPr>
            <w:tcW w:type="dxa" w:w="2880"/>
          </w:tcPr>
          <w:p>
            <w:r>
              <w:t>A stick for making fire</w:t>
            </w:r>
          </w:p>
        </w:tc>
        <w:tc>
          <w:tcPr>
            <w:tcW w:type="dxa" w:w="2880"/>
          </w:tcPr>
          <w:p>
            <w:r>
              <w:t>A contest/game</w:t>
            </w:r>
          </w:p>
        </w:tc>
      </w:tr>
      <w:tr>
        <w:tc>
          <w:tcPr>
            <w:tcW w:type="dxa" w:w="2880"/>
          </w:tcPr>
          <w:p>
            <w:r>
              <w:t>Light</w:t>
            </w:r>
          </w:p>
        </w:tc>
        <w:tc>
          <w:tcPr>
            <w:tcW w:type="dxa" w:w="2880"/>
          </w:tcPr>
          <w:p>
            <w:r>
              <w:t>Opposite of heavy</w:t>
            </w:r>
          </w:p>
        </w:tc>
        <w:tc>
          <w:tcPr>
            <w:tcW w:type="dxa" w:w="2880"/>
          </w:tcPr>
          <w:p>
            <w:r>
              <w:t>Something that makes things visible</w:t>
            </w:r>
          </w:p>
        </w:tc>
      </w:tr>
      <w:tr>
        <w:tc>
          <w:tcPr>
            <w:tcW w:type="dxa" w:w="2880"/>
          </w:tcPr>
          <w:p>
            <w:r>
              <w:t>Right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  <w:tc>
          <w:tcPr>
            <w:tcW w:type="dxa" w:w="2880"/>
          </w:tcPr>
          <w:p>
            <w:r>
              <w:t>Opposite of left</w:t>
            </w:r>
          </w:p>
        </w:tc>
      </w:tr>
      <w:tr>
        <w:tc>
          <w:tcPr>
            <w:tcW w:type="dxa" w:w="2880"/>
          </w:tcPr>
          <w:p>
            <w:r>
              <w:t>Nail</w:t>
            </w:r>
          </w:p>
        </w:tc>
        <w:tc>
          <w:tcPr>
            <w:tcW w:type="dxa" w:w="2880"/>
          </w:tcPr>
          <w:p>
            <w:r>
              <w:t>A small metal spike</w:t>
            </w:r>
          </w:p>
        </w:tc>
        <w:tc>
          <w:tcPr>
            <w:tcW w:type="dxa" w:w="2880"/>
          </w:tcPr>
          <w:p>
            <w:r>
              <w:t>Part of the tip of your finger</w:t>
            </w:r>
          </w:p>
        </w:tc>
      </w:tr>
      <w:tr>
        <w:tc>
          <w:tcPr>
            <w:tcW w:type="dxa" w:w="2880"/>
          </w:tcPr>
          <w:p>
            <w:r>
              <w:t>Ring</w:t>
            </w:r>
          </w:p>
        </w:tc>
        <w:tc>
          <w:tcPr>
            <w:tcW w:type="dxa" w:w="2880"/>
          </w:tcPr>
          <w:p>
            <w:r>
              <w:t>A circular piece of jewelry</w:t>
            </w:r>
          </w:p>
        </w:tc>
        <w:tc>
          <w:tcPr>
            <w:tcW w:type="dxa" w:w="2880"/>
          </w:tcPr>
          <w:p>
            <w:r>
              <w:t>The sound of a bell</w:t>
            </w:r>
          </w:p>
        </w:tc>
      </w:tr>
      <w:tr>
        <w:tc>
          <w:tcPr>
            <w:tcW w:type="dxa" w:w="2880"/>
          </w:tcPr>
          <w:p>
            <w:r>
              <w:t>Seal</w:t>
            </w:r>
          </w:p>
        </w:tc>
        <w:tc>
          <w:tcPr>
            <w:tcW w:type="dxa" w:w="2880"/>
          </w:tcPr>
          <w:p>
            <w:r>
              <w:t>A sea animal</w:t>
            </w:r>
          </w:p>
        </w:tc>
        <w:tc>
          <w:tcPr>
            <w:tcW w:type="dxa" w:w="2880"/>
          </w:tcPr>
          <w:p>
            <w:r>
              <w:t>To close tightly</w:t>
            </w:r>
          </w:p>
        </w:tc>
      </w:tr>
      <w:tr>
        <w:tc>
          <w:tcPr>
            <w:tcW w:type="dxa" w:w="2880"/>
          </w:tcPr>
          <w:p>
            <w:r>
              <w:t>Well</w:t>
            </w:r>
          </w:p>
        </w:tc>
        <w:tc>
          <w:tcPr>
            <w:tcW w:type="dxa" w:w="2880"/>
          </w:tcPr>
          <w:p>
            <w:r>
              <w:t>A deep hole to get water</w:t>
            </w:r>
          </w:p>
        </w:tc>
        <w:tc>
          <w:tcPr>
            <w:tcW w:type="dxa" w:w="2880"/>
          </w:tcPr>
          <w:p>
            <w:r>
              <w:t>In good health</w:t>
            </w:r>
          </w:p>
        </w:tc>
      </w:tr>
      <w:tr>
        <w:tc>
          <w:tcPr>
            <w:tcW w:type="dxa" w:w="2880"/>
          </w:tcPr>
          <w:p>
            <w:r>
              <w:t>File</w:t>
            </w:r>
          </w:p>
        </w:tc>
        <w:tc>
          <w:tcPr>
            <w:tcW w:type="dxa" w:w="2880"/>
          </w:tcPr>
          <w:p>
            <w:r>
              <w:t>A collection of documents</w:t>
            </w:r>
          </w:p>
        </w:tc>
        <w:tc>
          <w:tcPr>
            <w:tcW w:type="dxa" w:w="2880"/>
          </w:tcPr>
          <w:p>
            <w:r>
              <w:t>A tool to smooth surfaces</w:t>
            </w:r>
          </w:p>
        </w:tc>
      </w:tr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 fruit from a date palm</w:t>
            </w:r>
          </w:p>
        </w:tc>
        <w:tc>
          <w:tcPr>
            <w:tcW w:type="dxa" w:w="2880"/>
          </w:tcPr>
          <w:p>
            <w:r>
              <w:t>A social/romantic meeting</w:t>
            </w:r>
          </w:p>
        </w:tc>
      </w:tr>
      <w:tr>
        <w:tc>
          <w:tcPr>
            <w:tcW w:type="dxa" w:w="2880"/>
          </w:tcPr>
          <w:p>
            <w:r>
              <w:t>Bank</w:t>
            </w:r>
          </w:p>
        </w:tc>
        <w:tc>
          <w:tcPr>
            <w:tcW w:type="dxa" w:w="2880"/>
          </w:tcPr>
          <w:p>
            <w:r>
              <w:t>A financial institution</w:t>
            </w:r>
          </w:p>
        </w:tc>
        <w:tc>
          <w:tcPr>
            <w:tcW w:type="dxa" w:w="2880"/>
          </w:tcPr>
          <w:p>
            <w:r>
              <w:t>Land alongside a river</w:t>
            </w:r>
          </w:p>
        </w:tc>
      </w:tr>
      <w:tr>
        <w:tc>
          <w:tcPr>
            <w:tcW w:type="dxa" w:w="2880"/>
          </w:tcPr>
          <w:p>
            <w:r>
              <w:t>Tie</w:t>
            </w:r>
          </w:p>
        </w:tc>
        <w:tc>
          <w:tcPr>
            <w:tcW w:type="dxa" w:w="2880"/>
          </w:tcPr>
          <w:p>
            <w:r>
              <w:t>A piece of clothing worn around the neck</w:t>
            </w:r>
          </w:p>
        </w:tc>
        <w:tc>
          <w:tcPr>
            <w:tcW w:type="dxa" w:w="2880"/>
          </w:tcPr>
          <w:p>
            <w:r>
              <w:t>To end a game with the same score</w:t>
            </w:r>
          </w:p>
        </w:tc>
      </w:tr>
      <w:tr>
        <w:tc>
          <w:tcPr>
            <w:tcW w:type="dxa" w:w="2880"/>
          </w:tcPr>
          <w:p>
            <w:r>
              <w:t>Current</w:t>
            </w:r>
          </w:p>
        </w:tc>
        <w:tc>
          <w:tcPr>
            <w:tcW w:type="dxa" w:w="2880"/>
          </w:tcPr>
          <w:p>
            <w:r>
              <w:t>Flow of water or electricity</w:t>
            </w:r>
          </w:p>
        </w:tc>
        <w:tc>
          <w:tcPr>
            <w:tcW w:type="dxa" w:w="2880"/>
          </w:tcPr>
          <w:p>
            <w:r>
              <w:t>Happening now</w:t>
            </w:r>
          </w:p>
        </w:tc>
      </w:tr>
      <w:tr>
        <w:tc>
          <w:tcPr>
            <w:tcW w:type="dxa" w:w="2880"/>
          </w:tcPr>
          <w:p>
            <w:r>
              <w:t>Fair</w:t>
            </w:r>
          </w:p>
        </w:tc>
        <w:tc>
          <w:tcPr>
            <w:tcW w:type="dxa" w:w="2880"/>
          </w:tcPr>
          <w:p>
            <w:r>
              <w:t>Just and honest</w:t>
            </w:r>
          </w:p>
        </w:tc>
        <w:tc>
          <w:tcPr>
            <w:tcW w:type="dxa" w:w="2880"/>
          </w:tcPr>
          <w:p>
            <w:r>
              <w:t>An event with rides and games</w:t>
            </w:r>
          </w:p>
        </w:tc>
      </w:tr>
      <w:tr>
        <w:tc>
          <w:tcPr>
            <w:tcW w:type="dxa" w:w="2880"/>
          </w:tcPr>
          <w:p>
            <w:r>
              <w:t>Jam</w:t>
            </w:r>
          </w:p>
        </w:tc>
        <w:tc>
          <w:tcPr>
            <w:tcW w:type="dxa" w:w="2880"/>
          </w:tcPr>
          <w:p>
            <w:r>
              <w:t>A fruit spread for bread</w:t>
            </w:r>
          </w:p>
        </w:tc>
        <w:tc>
          <w:tcPr>
            <w:tcW w:type="dxa" w:w="2880"/>
          </w:tcPr>
          <w:p>
            <w:r>
              <w:t>A traffic blockage</w:t>
            </w:r>
          </w:p>
        </w:tc>
      </w:tr>
      <w:tr>
        <w:tc>
          <w:tcPr>
            <w:tcW w:type="dxa" w:w="2880"/>
          </w:tcPr>
          <w:p>
            <w:r>
              <w:t>Key</w:t>
            </w:r>
          </w:p>
        </w:tc>
        <w:tc>
          <w:tcPr>
            <w:tcW w:type="dxa" w:w="2880"/>
          </w:tcPr>
          <w:p>
            <w:r>
              <w:t>A tool to open locks</w:t>
            </w:r>
          </w:p>
        </w:tc>
        <w:tc>
          <w:tcPr>
            <w:tcW w:type="dxa" w:w="2880"/>
          </w:tcPr>
          <w:p>
            <w:r>
              <w:t>A crucial or important element</w:t>
            </w:r>
          </w:p>
        </w:tc>
      </w:tr>
      <w:tr>
        <w:tc>
          <w:tcPr>
            <w:tcW w:type="dxa" w:w="2880"/>
          </w:tcPr>
          <w:p>
            <w:r>
              <w:t>Letter</w:t>
            </w:r>
          </w:p>
        </w:tc>
        <w:tc>
          <w:tcPr>
            <w:tcW w:type="dxa" w:w="2880"/>
          </w:tcPr>
          <w:p>
            <w:r>
              <w:t>A character in the alphabet</w:t>
            </w:r>
          </w:p>
        </w:tc>
        <w:tc>
          <w:tcPr>
            <w:tcW w:type="dxa" w:w="2880"/>
          </w:tcPr>
          <w:p>
            <w:r>
              <w:t>A written message to someone</w:t>
            </w:r>
          </w:p>
        </w:tc>
      </w:tr>
      <w:tr>
        <w:tc>
          <w:tcPr>
            <w:tcW w:type="dxa" w:w="2880"/>
          </w:tcPr>
          <w:p>
            <w:r>
              <w:t>Palm</w:t>
            </w:r>
          </w:p>
        </w:tc>
        <w:tc>
          <w:tcPr>
            <w:tcW w:type="dxa" w:w="2880"/>
          </w:tcPr>
          <w:p>
            <w:r>
              <w:t>Part of the hand</w:t>
            </w:r>
          </w:p>
        </w:tc>
        <w:tc>
          <w:tcPr>
            <w:tcW w:type="dxa" w:w="2880"/>
          </w:tcPr>
          <w:p>
            <w:r>
              <w:t>A tropical tree</w:t>
            </w:r>
          </w:p>
        </w:tc>
      </w:tr>
      <w:tr>
        <w:tc>
          <w:tcPr>
            <w:tcW w:type="dxa" w:w="2880"/>
          </w:tcPr>
          <w:p>
            <w:r>
              <w:t>Wave</w:t>
            </w:r>
          </w:p>
        </w:tc>
        <w:tc>
          <w:tcPr>
            <w:tcW w:type="dxa" w:w="2880"/>
          </w:tcPr>
          <w:p>
            <w:r>
              <w:t>Move one’s hand in greeting</w:t>
            </w:r>
          </w:p>
        </w:tc>
        <w:tc>
          <w:tcPr>
            <w:tcW w:type="dxa" w:w="2880"/>
          </w:tcPr>
          <w:p>
            <w:r>
              <w:t>A moving ridge on the surface of water</w:t>
            </w:r>
          </w:p>
        </w:tc>
      </w:tr>
      <w:tr>
        <w:tc>
          <w:tcPr>
            <w:tcW w:type="dxa" w:w="2880"/>
          </w:tcPr>
          <w:p>
            <w:r>
              <w:t>Rock</w:t>
            </w:r>
          </w:p>
        </w:tc>
        <w:tc>
          <w:tcPr>
            <w:tcW w:type="dxa" w:w="2880"/>
          </w:tcPr>
          <w:p>
            <w:r>
              <w:t>A solid piece of mineral matter</w:t>
            </w:r>
          </w:p>
        </w:tc>
        <w:tc>
          <w:tcPr>
            <w:tcW w:type="dxa" w:w="2880"/>
          </w:tcPr>
          <w:p>
            <w:r>
              <w:t>A style of popular music</w:t>
            </w:r>
          </w:p>
        </w:tc>
      </w:tr>
      <w:tr>
        <w:tc>
          <w:tcPr>
            <w:tcW w:type="dxa" w:w="2880"/>
          </w:tcPr>
          <w:p>
            <w:r>
              <w:t>Trip</w:t>
            </w:r>
          </w:p>
        </w:tc>
        <w:tc>
          <w:tcPr>
            <w:tcW w:type="dxa" w:w="2880"/>
          </w:tcPr>
          <w:p>
            <w:r>
              <w:t>A journey</w:t>
            </w:r>
          </w:p>
        </w:tc>
        <w:tc>
          <w:tcPr>
            <w:tcW w:type="dxa" w:w="2880"/>
          </w:tcPr>
          <w:p>
            <w:r>
              <w:t>To stumble or lose balance</w:t>
            </w:r>
          </w:p>
        </w:tc>
      </w:tr>
    </w:tbl>
    <w:p>
      <w:pPr>
        <w:pStyle w:val="Heading2"/>
      </w:pPr>
      <w:r>
        <w:t>TIPS TO UNDERSTAND HOMONYMS</w:t>
      </w:r>
    </w:p>
    <w:p>
      <w:pPr>
        <w:pStyle w:val="ListBullet"/>
      </w:pPr>
      <w:r>
        <w:t>Read the full sentence to determine the correct meaning.</w:t>
      </w:r>
    </w:p>
    <w:p>
      <w:pPr>
        <w:pStyle w:val="ListBullet"/>
      </w:pPr>
      <w:r>
        <w:t>Look for context clues (nearby words or topic).</w:t>
      </w:r>
    </w:p>
    <w:p>
      <w:pPr>
        <w:pStyle w:val="ListBullet"/>
      </w:pPr>
      <w:r>
        <w:t>If the meaning does not fit logically, try another definition.</w:t>
      </w:r>
    </w:p>
    <w:p>
      <w:pPr>
        <w:pStyle w:val="ListBullet"/>
      </w:pPr>
      <w:r>
        <w:t>Practice with sentences to strengthen understanding.</w:t>
      </w:r>
    </w:p>
    <w:p>
      <w:pPr>
        <w:pStyle w:val="Heading2"/>
      </w:pPr>
      <w:r>
        <w:t>EXAMPLE SENTENCES</w:t>
      </w:r>
    </w:p>
    <w:p>
      <w:pPr>
        <w:pStyle w:val="ListBullet"/>
      </w:pPr>
      <w:r>
        <w:t>The bat flew out of the cave. / He hit the ball with the bat.</w:t>
      </w:r>
    </w:p>
    <w:p>
      <w:pPr>
        <w:pStyle w:val="ListBullet"/>
      </w:pPr>
      <w:r>
        <w:t>The dog’s bark was loud. / The bark of the tree is rough.</w:t>
      </w:r>
    </w:p>
    <w:p>
      <w:pPr>
        <w:pStyle w:val="ListBullet"/>
      </w:pPr>
      <w:r>
        <w:t>Spring is my favorite season. / The mattress has a strong spring.</w:t>
      </w:r>
    </w:p>
    <w:p>
      <w:pPr>
        <w:pStyle w:val="ListBullet"/>
      </w:pPr>
      <w:r>
        <w:t>We parked the car near the park.</w:t>
      </w:r>
    </w:p>
    <w:p>
      <w:pPr>
        <w:pStyle w:val="ListBullet"/>
      </w:pPr>
      <w:r>
        <w:t>Please watch the movie carefully. / My watch is not working.</w:t>
      </w:r>
    </w:p>
    <w:p>
      <w:pPr>
        <w:pStyle w:val="ListBullet"/>
      </w:pPr>
      <w:r>
        <w:t>She struck the match to light the candle. / The football match ended in a tie.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